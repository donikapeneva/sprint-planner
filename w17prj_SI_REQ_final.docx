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rtl w:val="0"/>
        </w:rPr>
        <w:t>Имена</w:t>
      </w:r>
      <w:r>
        <w:rPr>
          <w:rtl w:val="0"/>
        </w:rPr>
        <w:t xml:space="preserve">: Доника Пенева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 xml:space="preserve">ФН: </w:t>
      </w:r>
      <w:r>
        <w:rPr>
          <w:rtl w:val="0"/>
        </w:rPr>
        <w:t>61874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Начална година</w:t>
      </w:r>
      <w:r>
        <w:rPr>
          <w:rtl w:val="0"/>
        </w:rPr>
        <w:t>: 2015</w:t>
      </w:r>
      <w:r>
        <w:rPr>
          <w:rtl w:val="0"/>
        </w:rPr>
        <w:tab/>
      </w:r>
      <w:r>
        <w:rPr>
          <w:b/>
          <w:rtl w:val="0"/>
        </w:rPr>
        <w:t>Програма</w:t>
      </w:r>
      <w:r>
        <w:rPr>
          <w:rtl w:val="0"/>
        </w:rPr>
        <w:t>: бакалавър (СИ)</w:t>
      </w:r>
    </w:p>
    <w:p>
      <w:r>
        <w:rPr>
          <w:b/>
          <w:rtl w:val="0"/>
        </w:rPr>
        <w:t>Тема:</w:t>
      </w:r>
      <w:r>
        <w:rPr>
          <w:rtl w:val="0"/>
        </w:rPr>
        <w:t xml:space="preserve"> Спринт планер </w:t>
      </w:r>
      <w:r>
        <w:rPr>
          <w:rtl w:val="0"/>
        </w:rPr>
        <w:tab/>
      </w:r>
      <w:r>
        <w:rPr>
          <w:b/>
          <w:rtl w:val="0"/>
        </w:rPr>
        <w:t>Предмет</w:t>
      </w:r>
      <w:r>
        <w:rPr>
          <w:rtl w:val="0"/>
        </w:rPr>
        <w:t xml:space="preserve">: w17prj_SI_final </w:t>
      </w:r>
    </w:p>
    <w:p>
      <w:pPr>
        <w:ind w:firstLine="720"/>
        <w:rPr>
          <w:b/>
        </w:rPr>
      </w:pPr>
      <w:r>
        <w:rPr>
          <w:rtl w:val="0"/>
        </w:rPr>
        <w:t>(Sprint Planner)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Имейл</w:t>
      </w:r>
      <w:r>
        <w:rPr>
          <w:rtl w:val="0"/>
        </w:rPr>
        <w:t xml:space="preserve">: </w:t>
      </w:r>
      <w:r>
        <w:fldChar w:fldCharType="begin"/>
      </w:r>
      <w:r>
        <w:instrText xml:space="preserve"> HYPERLINK "mailto:dpeneva9@gmail.com" \h </w:instrText>
      </w:r>
      <w:r>
        <w:fldChar w:fldCharType="separate"/>
      </w:r>
      <w:r>
        <w:rPr>
          <w:rtl w:val="0"/>
        </w:rPr>
        <w:t>dpeneva9@gmail.com</w:t>
      </w:r>
      <w:r>
        <w:rPr>
          <w:rtl w:val="0"/>
        </w:rPr>
        <w:fldChar w:fldCharType="end"/>
      </w:r>
    </w:p>
    <w:p>
      <w:r>
        <w:rPr>
          <w:b/>
          <w:rtl w:val="0"/>
        </w:rPr>
        <w:t>Дата</w:t>
      </w:r>
      <w:r>
        <w:rPr>
          <w:rtl w:val="0"/>
        </w:rPr>
        <w:t>: 202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-0</w:t>
      </w:r>
      <w:r>
        <w:rPr>
          <w:rFonts w:hint="default"/>
          <w:rtl w:val="0"/>
          <w:lang w:val="en-US"/>
        </w:rPr>
        <w:t>6-29</w:t>
      </w:r>
      <w:r>
        <w:rPr>
          <w:rtl w:val="0"/>
        </w:rPr>
        <w:tab/>
      </w:r>
      <w:bookmarkStart w:id="29" w:name="_GoBack"/>
      <w:bookmarkEnd w:id="29"/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dspeneva@uni-sofia.bg</w:t>
      </w:r>
    </w:p>
    <w:p/>
    <w:p>
      <w:r>
        <w:rPr>
          <w:b/>
          <w:rtl w:val="0"/>
        </w:rPr>
        <w:t>Преподавател</w:t>
      </w:r>
      <w:r>
        <w:rPr>
          <w:rtl w:val="0"/>
        </w:rPr>
        <w:t>: доц. д-р Милен Петров</w:t>
      </w:r>
    </w:p>
    <w:p/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p>
      <w:pPr>
        <w:ind w:left="0" w:firstLine="0"/>
      </w:pPr>
      <w:r>
        <w:rPr>
          <w:i/>
          <w:rtl w:val="0"/>
        </w:rPr>
        <w:t>* Документът се предава заедно с архив на проекта (61874_project_final.zip), който съдържа кода на проекта, README.txt файл, който описва съдържанието на архива</w:t>
      </w:r>
    </w:p>
    <w:p>
      <w:pPr>
        <w:ind w:left="0" w:firstLine="0"/>
      </w:pPr>
    </w:p>
    <w:p>
      <w:pPr>
        <w:pStyle w:val="11"/>
      </w:pPr>
      <w:bookmarkStart w:id="0" w:name="_jwnru2nu520s" w:colFirst="0" w:colLast="0"/>
      <w:bookmarkEnd w:id="0"/>
    </w:p>
    <w:p>
      <w:pPr>
        <w:pStyle w:val="11"/>
      </w:pPr>
      <w:bookmarkStart w:id="1" w:name="_boj2yghr8jmx" w:colFirst="0" w:colLast="0"/>
      <w:bookmarkEnd w:id="1"/>
      <w:r>
        <w:rPr>
          <w:rtl w:val="0"/>
        </w:rPr>
        <w:t>Спринт планер (Sprint Planner)</w:t>
      </w:r>
    </w:p>
    <w:p/>
    <w:p>
      <w:pPr>
        <w:pStyle w:val="3"/>
      </w:pPr>
      <w:bookmarkStart w:id="2" w:name="_1u98xa43faqc" w:colFirst="0" w:colLast="0"/>
      <w:bookmarkEnd w:id="2"/>
      <w:r>
        <w:rPr>
          <w:rtl w:val="0"/>
        </w:rPr>
        <w:t>Условие</w:t>
      </w:r>
    </w:p>
    <w:p>
      <w:pPr>
        <w:ind w:left="0" w:firstLine="0"/>
      </w:pPr>
      <w:r>
        <w:rPr>
          <w:rtl w:val="0"/>
        </w:rPr>
        <w:t xml:space="preserve">Помощник при организиране и планиране на спринт. </w:t>
      </w:r>
    </w:p>
    <w:p>
      <w:pPr>
        <w:ind w:left="0" w:firstLine="0"/>
      </w:pPr>
      <w:r>
        <w:rPr>
          <w:rtl w:val="0"/>
        </w:rPr>
        <w:t>(Олесняване на екипи без свързващото звено между екип и бизнес)</w:t>
      </w:r>
    </w:p>
    <w:p/>
    <w:p>
      <w:pPr>
        <w:pStyle w:val="3"/>
      </w:pPr>
      <w:bookmarkStart w:id="3" w:name="_q48e1cuumo25" w:colFirst="0" w:colLast="0"/>
      <w:bookmarkEnd w:id="3"/>
      <w:r>
        <w:rPr>
          <w:rtl w:val="0"/>
        </w:rPr>
        <w:t>Въведение</w:t>
      </w:r>
    </w:p>
    <w:p>
      <w:pPr>
        <w:ind w:left="0" w:firstLine="0"/>
      </w:pPr>
      <w:r>
        <w:rPr>
          <w:i/>
          <w:rtl w:val="0"/>
        </w:rPr>
        <w:t>* В следващите страници са използвани термини от спринт методологията.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 xml:space="preserve">Чувстваме се страхотно, когато попаднем в екип от едновременно добри професионалисти и в същото време приятели, нали? Когато работата ти е удоволствие и се чувстваш част от нещо голямо и сплотено. 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 xml:space="preserve">Но какво става, когато настъпват външни фактори (като например бизнес клиенти), които внасят смут. Като например недобре дефинирани задачи, неясни изисквания, внезапни прояви на желание за нещо да е готово спешно… Или извадят важен член на екипа (като скръм мастъра) или изобщо липсва свързващото звено между екипа и бизнеса. Общо казано: разрушаване на дефинираните процеси или това, което трябва да работи - не работи. 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>Следва приспособяване към ситуацията. Като, например, даваме посока на бизнеса да си структурира по-добре задачите, правим повече срещи, на които (за да не губим времето си взаимно) се подготвяме предварително с въпроси и коментари.</w:t>
      </w:r>
    </w:p>
    <w:p>
      <w:pPr>
        <w:ind w:left="0" w:firstLine="0"/>
      </w:pPr>
      <w:r>
        <w:rPr>
          <w:rtl w:val="0"/>
        </w:rPr>
        <w:t>Използваме различни подходи (предимно по-прости и под ръка) - като например екселски таблици.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>Но защо да не оптимизираме тези дейтвия? И вместо в екселски таблици, да използваме по-организирана и автоматизирана система за това?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 xml:space="preserve">Нека си представим света по-хубав: </w:t>
      </w:r>
    </w:p>
    <w:p>
      <w:pPr>
        <w:ind w:left="0" w:firstLine="0"/>
      </w:pPr>
      <w:r>
        <w:rPr>
          <w:rtl w:val="0"/>
        </w:rPr>
        <w:t>Имаме система, в която вписваме задачи. Същата тази система предоставя специални изгледи за потребностите на отделните фази за планиране - grooming, planning. Задачите могат да бъдат коментирани, маркирани като пълни, непълни с минимални усилия, след края на всички срещи имаме готов, финализиран списък със задачи, готови да бъдат включени към спринта.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>Сега нека представите станат реалност.</w:t>
      </w:r>
    </w:p>
    <w:p>
      <w:pPr>
        <w:ind w:left="0" w:firstLine="0"/>
      </w:pPr>
    </w:p>
    <w:p/>
    <w:p>
      <w:pPr>
        <w:pStyle w:val="3"/>
      </w:pPr>
      <w:bookmarkStart w:id="4" w:name="_udpfoqon4jiq" w:colFirst="0" w:colLast="0"/>
      <w:bookmarkEnd w:id="4"/>
      <w:commentRangeStart w:id="0"/>
      <w:r>
        <w:rPr>
          <w:rtl w:val="0"/>
        </w:rPr>
        <w:t>Теория</w:t>
      </w:r>
      <w:commentRangeEnd w:id="0"/>
      <w:r>
        <w:commentReference w:id="0"/>
      </w:r>
    </w:p>
    <w:p/>
    <w:p>
      <w:pPr>
        <w:pStyle w:val="3"/>
      </w:pPr>
      <w:bookmarkStart w:id="5" w:name="_kdjial6vvl2y" w:colFirst="0" w:colLast="0"/>
      <w:bookmarkEnd w:id="5"/>
      <w:r>
        <w:rPr>
          <w:rtl w:val="0"/>
        </w:rPr>
        <w:t>Използвани технологии</w:t>
      </w:r>
    </w:p>
    <w:p/>
    <w:p>
      <w:r>
        <w:rPr>
          <w:rtl w:val="0"/>
        </w:rPr>
        <w:t>Front-End: html / css / javascript</w:t>
      </w:r>
    </w:p>
    <w:p>
      <w:r>
        <w:rPr>
          <w:rtl w:val="0"/>
        </w:rPr>
        <w:t>Back-End: PHP</w:t>
      </w:r>
    </w:p>
    <w:p>
      <w:r>
        <w:rPr>
          <w:rtl w:val="0"/>
        </w:rPr>
        <w:t>DB: MySql</w:t>
      </w:r>
    </w:p>
    <w:p/>
    <w:p>
      <w:pPr>
        <w:pStyle w:val="3"/>
      </w:pPr>
      <w:bookmarkStart w:id="6" w:name="_f5nfpb8jeglf" w:colFirst="0" w:colLast="0"/>
      <w:bookmarkEnd w:id="6"/>
      <w:r>
        <w:rPr>
          <w:rtl w:val="0"/>
        </w:rPr>
        <w:t>Инсталация и настройки</w:t>
      </w:r>
    </w:p>
    <w:p>
      <w:r>
        <w:rPr>
          <w:rtl w:val="0"/>
        </w:rPr>
        <w:t>Подготовка:</w:t>
      </w:r>
    </w:p>
    <w:p>
      <w:pPr>
        <w:rPr>
          <w:i/>
        </w:rPr>
      </w:pPr>
      <w:r>
        <w:rPr>
          <w:i/>
          <w:rtl w:val="0"/>
        </w:rPr>
        <w:t>инструкции XAMPP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стартиране на Apache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стартиране на MySQL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настройка на база данни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 xml:space="preserve">инициализиране на database sprint_planner 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създаване на таблиците на приложението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посетете този адрес, който ще изпълни горните стъпки</w:t>
      </w:r>
    </w:p>
    <w:p>
      <w:pPr>
        <w:ind w:left="1440" w:firstLine="0"/>
        <w:rPr>
          <w:i/>
          <w:sz w:val="24"/>
          <w:szCs w:val="24"/>
          <w:u w:val="single"/>
        </w:rPr>
      </w:pPr>
    </w:p>
    <w:p>
      <w:pPr>
        <w:ind w:left="1440" w:firstLine="0"/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  <w:rtl w:val="0"/>
        </w:rPr>
        <w:t>localhost/sprint-planner/repository/db/DatabaseInit.php</w:t>
      </w:r>
    </w:p>
    <w:p>
      <w:pPr>
        <w:ind w:left="1440" w:firstLine="0"/>
      </w:pP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ако авторът на този документ не е забравил да настрои скриптовете, в базата ще има заредени данни</w:t>
      </w:r>
    </w:p>
    <w:p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rtl w:val="0"/>
        </w:rPr>
        <w:t xml:space="preserve">ако все пак е забравил, изпълнете следните стъпки </w:t>
      </w:r>
    </w:p>
    <w:p>
      <w:pPr>
        <w:numPr>
          <w:ilvl w:val="1"/>
          <w:numId w:val="2"/>
        </w:numPr>
        <w:ind w:left="2160" w:hanging="360"/>
        <w:rPr>
          <w:u w:val="none"/>
        </w:rPr>
      </w:pPr>
      <w:r>
        <w:rPr>
          <w:rtl w:val="0"/>
        </w:rPr>
        <w:t>копирайте съдържанието на файла V2__prepopulate_users_and_sprint (sprint-planner/repository/db/db-scripts)</w:t>
      </w:r>
    </w:p>
    <w:p>
      <w:pPr>
        <w:numPr>
          <w:ilvl w:val="1"/>
          <w:numId w:val="2"/>
        </w:numPr>
        <w:ind w:left="2160" w:hanging="360"/>
        <w:rPr>
          <w:u w:val="none"/>
        </w:rPr>
      </w:pPr>
      <w:r>
        <w:rPr>
          <w:rtl w:val="0"/>
        </w:rPr>
        <w:t xml:space="preserve">отворете php my admit страницата  </w:t>
      </w:r>
      <w:r>
        <w:fldChar w:fldCharType="begin"/>
      </w:r>
      <w:r>
        <w:instrText xml:space="preserve"> HYPERLINK "http://localhost/phpmyadmin/" \h </w:instrText>
      </w:r>
      <w:r>
        <w:fldChar w:fldCharType="separate"/>
      </w:r>
      <w:r>
        <w:rPr>
          <w:i/>
          <w:color w:val="1155CC"/>
          <w:u w:val="single"/>
          <w:rtl w:val="0"/>
        </w:rPr>
        <w:t>http://localhost/phpmyadmin/</w:t>
      </w:r>
      <w:r>
        <w:rPr>
          <w:i/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>
      <w:pPr>
        <w:numPr>
          <w:ilvl w:val="1"/>
          <w:numId w:val="2"/>
        </w:numPr>
        <w:ind w:left="2160" w:hanging="360"/>
        <w:rPr>
          <w:u w:val="none"/>
        </w:rPr>
      </w:pPr>
      <w:r>
        <w:rPr>
          <w:rtl w:val="0"/>
        </w:rPr>
        <w:t>отворете новосъздадената база sprint_planner и изпълнете съдържанието от скрипта в SQL прозорец</w:t>
      </w:r>
    </w:p>
    <w:p>
      <w:r>
        <w:rPr>
          <w:rtl w:val="0"/>
        </w:rPr>
        <w:tab/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Време е за планиране на спринт :)</w:t>
      </w:r>
    </w:p>
    <w:p>
      <w:pPr>
        <w:numPr>
          <w:ilvl w:val="1"/>
          <w:numId w:val="3"/>
        </w:numPr>
        <w:ind w:left="1440" w:hanging="360"/>
        <w:rPr>
          <w:u w:val="none"/>
        </w:rPr>
      </w:pPr>
      <w:r>
        <w:rPr>
          <w:rtl w:val="0"/>
        </w:rPr>
        <w:t xml:space="preserve">посетете </w:t>
      </w:r>
      <w:r>
        <w:fldChar w:fldCharType="begin"/>
      </w:r>
      <w:r>
        <w:instrText xml:space="preserve"> HYPERLINK "http://localhost/sprint-planner/" \h </w:instrText>
      </w:r>
      <w:r>
        <w:fldChar w:fldCharType="separate"/>
      </w:r>
      <w:r>
        <w:rPr>
          <w:color w:val="1155CC"/>
          <w:u w:val="single"/>
          <w:rtl w:val="0"/>
        </w:rPr>
        <w:t>http://localhost/sprint-planner/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/>
    <w:p/>
    <w:p>
      <w:pPr>
        <w:pStyle w:val="3"/>
      </w:pPr>
      <w:bookmarkStart w:id="7" w:name="_ynhkzxea2nvd" w:colFirst="0" w:colLast="0"/>
      <w:bookmarkEnd w:id="7"/>
      <w:r>
        <w:rPr>
          <w:rtl w:val="0"/>
        </w:rPr>
        <w:t>Кратко ръководство на потребителя</w:t>
      </w:r>
    </w:p>
    <w:p>
      <w:r>
        <w:rPr>
          <w:rtl w:val="0"/>
        </w:rPr>
        <w:t xml:space="preserve">Системата разграничава два типа потребители: 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роля “</w:t>
      </w:r>
      <w:r>
        <w:rPr>
          <w:b/>
          <w:rtl w:val="0"/>
        </w:rPr>
        <w:t>гост</w:t>
      </w:r>
      <w:r>
        <w:rPr>
          <w:rtl w:val="0"/>
        </w:rPr>
        <w:t xml:space="preserve">”: обикновен потребител: </w:t>
      </w:r>
      <w:r>
        <w:rPr>
          <w:i/>
          <w:rtl w:val="0"/>
        </w:rPr>
        <w:t>потребител, гост, член на екип</w:t>
      </w:r>
    </w:p>
    <w:p>
      <w:pPr>
        <w:numPr>
          <w:ilvl w:val="0"/>
          <w:numId w:val="4"/>
        </w:numPr>
        <w:ind w:left="720" w:hanging="360"/>
      </w:pPr>
      <w:r>
        <w:rPr>
          <w:rtl w:val="0"/>
        </w:rPr>
        <w:t>роля “</w:t>
      </w:r>
      <w:r>
        <w:rPr>
          <w:b/>
          <w:rtl w:val="0"/>
        </w:rPr>
        <w:t>мастър</w:t>
      </w:r>
      <w:r>
        <w:rPr>
          <w:rtl w:val="0"/>
        </w:rPr>
        <w:t xml:space="preserve">”: привилегирован потребител: </w:t>
      </w:r>
      <w:r>
        <w:rPr>
          <w:i/>
          <w:rtl w:val="0"/>
        </w:rPr>
        <w:t>мастър, отговорник на екипа</w:t>
      </w:r>
    </w:p>
    <w:p>
      <w:pPr>
        <w:ind w:left="720" w:firstLine="0"/>
        <w:rPr>
          <w:i/>
        </w:rPr>
      </w:pPr>
    </w:p>
    <w:p>
      <w:pPr>
        <w:pStyle w:val="4"/>
      </w:pPr>
      <w:bookmarkStart w:id="8" w:name="_puv8jr8refn" w:colFirst="0" w:colLast="0"/>
      <w:bookmarkEnd w:id="8"/>
      <w:r>
        <w:rPr>
          <w:rtl w:val="0"/>
        </w:rPr>
        <w:t>Роля “гост”: разходка в системата</w:t>
      </w:r>
    </w:p>
    <w:p>
      <w:pPr>
        <w:pStyle w:val="5"/>
      </w:pPr>
      <w:bookmarkStart w:id="9" w:name="_k9wj2lecbeii" w:colFirst="0" w:colLast="0"/>
      <w:bookmarkEnd w:id="9"/>
      <w:r>
        <w:rPr>
          <w:rtl w:val="0"/>
        </w:rPr>
        <w:t>Начален екран</w:t>
      </w:r>
    </w:p>
    <w:p>
      <w:r>
        <w:drawing>
          <wp:inline distT="114300" distB="114300" distL="114300" distR="114300">
            <wp:extent cx="5730875" cy="2768600"/>
            <wp:effectExtent l="25400" t="25400" r="25400" b="254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 w="25400">
                      <a:solidFill>
                        <a:srgbClr val="666666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>
      <w:r>
        <w:rPr>
          <w:i/>
          <w:u w:val="single"/>
          <w:rtl w:val="0"/>
        </w:rPr>
        <w:t>Сценарий 1:</w:t>
      </w:r>
      <w:r>
        <w:rPr>
          <w:i/>
          <w:rtl w:val="0"/>
        </w:rPr>
        <w:t xml:space="preserve"> </w:t>
      </w:r>
      <w:r>
        <w:rPr>
          <w:rtl w:val="0"/>
        </w:rPr>
        <w:t xml:space="preserve">Вие не сте част от екип или вашият профил още не е настроен от администратор. При опит да влезете в системата, ще видите съответната грешка. </w:t>
      </w:r>
    </w:p>
    <w:p>
      <w:pPr>
        <w:rPr>
          <w:i/>
        </w:rPr>
      </w:pPr>
      <w:r>
        <w:rPr>
          <w:i/>
          <w:rtl w:val="0"/>
        </w:rPr>
        <w:t xml:space="preserve">&gt; ненастроен профил: “User not found” </w:t>
      </w:r>
    </w:p>
    <w:p>
      <w:pPr>
        <w:rPr>
          <w:i/>
        </w:rPr>
      </w:pPr>
    </w:p>
    <w:p>
      <w:r>
        <w:drawing>
          <wp:inline distT="114300" distB="114300" distL="114300" distR="114300">
            <wp:extent cx="5730875" cy="2755900"/>
            <wp:effectExtent l="25400" t="25400" r="25400" b="254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 w="25400">
                      <a:solidFill>
                        <a:srgbClr val="666666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i/>
          <w:u w:val="single"/>
          <w:rtl w:val="0"/>
        </w:rPr>
        <w:t>Сценарий 2:</w:t>
      </w:r>
      <w:r>
        <w:rPr>
          <w:rtl w:val="0"/>
        </w:rPr>
        <w:t xml:space="preserve"> Вие сте член на екип. Администратор или вашият отговорник на екипа предварително е въвел Вашите данни в системата - вие сте легитимен потребител. </w:t>
      </w:r>
    </w:p>
    <w:p>
      <w:r>
        <w:rPr>
          <w:rtl w:val="0"/>
        </w:rPr>
        <w:t xml:space="preserve">Вашият отговорник ще Ви даде информация за влизане в стая за планиране. Въвеждате исканата информация в съответните полета </w:t>
      </w:r>
    </w:p>
    <w:p>
      <w:pPr>
        <w:rPr>
          <w:i/>
        </w:rPr>
      </w:pPr>
    </w:p>
    <w:p>
      <w:pPr>
        <w:rPr>
          <w:i/>
        </w:rPr>
      </w:pPr>
      <w:r>
        <w:rPr>
          <w:i/>
          <w:rtl w:val="0"/>
        </w:rPr>
        <w:t>(тестови данни)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commentRangeStart w:id="1"/>
      <w:r>
        <w:rPr>
          <w:b/>
          <w:rtl w:val="0"/>
        </w:rPr>
        <w:t>your email:</w:t>
      </w:r>
      <w:r>
        <w:rPr>
          <w:rtl w:val="0"/>
        </w:rPr>
        <w:t xml:space="preserve"> tester@test.com</w:t>
      </w:r>
      <w:commentRangeEnd w:id="1"/>
      <w:r>
        <w:commentReference w:id="1"/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>sprint id:</w:t>
      </w:r>
      <w:r>
        <w:rPr>
          <w:rtl w:val="0"/>
        </w:rPr>
        <w:t xml:space="preserve"> </w:t>
      </w:r>
    </w:p>
    <w:p>
      <w:pPr>
        <w:numPr>
          <w:ilvl w:val="0"/>
          <w:numId w:val="6"/>
        </w:numPr>
        <w:ind w:left="720" w:hanging="360"/>
        <w:rPr>
          <w:b/>
        </w:rPr>
      </w:pPr>
      <w:r>
        <w:rPr>
          <w:b/>
          <w:rtl w:val="0"/>
        </w:rPr>
        <w:t>room password: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 xml:space="preserve">Вие влизате успешно в стаята и виждате списък от задачи (екран Groomin сесия). </w:t>
      </w:r>
    </w:p>
    <w:p>
      <w:pPr>
        <w:ind w:left="0" w:firstLine="0"/>
      </w:pPr>
      <w:r>
        <w:rPr>
          <w:i/>
          <w:rtl w:val="0"/>
        </w:rPr>
        <w:t xml:space="preserve">При неправилни данни (sprint id, room password) ще получите идентификационна грешка. </w:t>
      </w:r>
    </w:p>
    <w:p>
      <w:pPr>
        <w:ind w:left="0" w:firstLine="0"/>
      </w:pPr>
    </w:p>
    <w:p>
      <w:pPr>
        <w:pStyle w:val="5"/>
      </w:pPr>
      <w:bookmarkStart w:id="10" w:name="_bsiph7ykaj3v" w:colFirst="0" w:colLast="0"/>
      <w:bookmarkEnd w:id="10"/>
      <w:commentRangeStart w:id="2"/>
      <w:r>
        <w:rPr>
          <w:rtl w:val="0"/>
        </w:rPr>
        <w:t>Groomin сесия</w:t>
      </w:r>
      <w:commentRangeEnd w:id="2"/>
      <w:r>
        <w:commentReference w:id="2"/>
      </w:r>
    </w:p>
    <w:p>
      <w:pPr>
        <w:ind w:left="0" w:firstLine="0"/>
      </w:pPr>
      <w:r>
        <w:rPr>
          <w:rtl w:val="0"/>
        </w:rPr>
        <w:t xml:space="preserve">Гост потребителите виждат подготвените задачи и имат право да добавят коментари. По време на grooming сесията, коментарите се обсъждат и се добавя отговор ако има нужда да бъде документиран. Целта е задачата да бъде достатъчно ясна за всеки член на екипа. </w:t>
      </w:r>
    </w:p>
    <w:p>
      <w:pPr>
        <w:ind w:left="0" w:firstLine="0"/>
      </w:pPr>
    </w:p>
    <w:p>
      <w:pPr>
        <w:pStyle w:val="5"/>
      </w:pPr>
      <w:bookmarkStart w:id="11" w:name="_lh80eatm3q2q" w:colFirst="0" w:colLast="0"/>
      <w:bookmarkEnd w:id="11"/>
      <w:r>
        <w:rPr>
          <w:rtl w:val="0"/>
        </w:rPr>
        <w:t xml:space="preserve">Planning </w:t>
      </w:r>
      <w:commentRangeStart w:id="3"/>
      <w:r>
        <w:rPr>
          <w:rtl w:val="0"/>
        </w:rPr>
        <w:t>сесия</w:t>
      </w:r>
      <w:commentRangeEnd w:id="3"/>
      <w:r>
        <w:commentReference w:id="3"/>
      </w:r>
    </w:p>
    <w:p>
      <w:r>
        <w:rPr>
          <w:rtl w:val="0"/>
        </w:rPr>
        <w:t xml:space="preserve">Гост потребителите виждат потенциалните задачи за спринта. По време на planning срещата, мастъра се грижи всичко по задачите да е изчистено и ясно, прави се гласуване за трудността на изпълнение и задачата може да бъде разпределена.  </w:t>
      </w:r>
    </w:p>
    <w:p>
      <w:pPr>
        <w:pStyle w:val="4"/>
      </w:pPr>
      <w:bookmarkStart w:id="12" w:name="_fbfbi0irdbil" w:colFirst="0" w:colLast="0"/>
      <w:bookmarkEnd w:id="12"/>
    </w:p>
    <w:p>
      <w:pPr>
        <w:pStyle w:val="4"/>
      </w:pPr>
      <w:bookmarkStart w:id="13" w:name="_gext5st1sb0n" w:colFirst="0" w:colLast="0"/>
      <w:bookmarkEnd w:id="13"/>
      <w:r>
        <w:rPr>
          <w:rtl w:val="0"/>
        </w:rPr>
        <w:t>Роля “мастър”: разходка в системата</w:t>
      </w:r>
    </w:p>
    <w:p>
      <w:pPr>
        <w:ind w:left="0" w:firstLine="0"/>
      </w:pPr>
    </w:p>
    <w:p>
      <w:pPr>
        <w:ind w:left="0" w:firstLine="0"/>
        <w:rPr>
          <w:i/>
        </w:rPr>
      </w:pPr>
      <w:r>
        <w:rPr>
          <w:i/>
          <w:rtl w:val="0"/>
        </w:rPr>
        <w:t xml:space="preserve">* Мастър потребителят има всички права на гост потребителите. В следващите стъпки ще разгледаме предимно разширените възможности, които той има. </w:t>
      </w:r>
    </w:p>
    <w:p>
      <w:pPr>
        <w:ind w:left="0" w:firstLine="0"/>
      </w:pPr>
      <w:r>
        <w:rPr>
          <w:rtl w:val="0"/>
        </w:rPr>
        <w:t>На началния екран в горен десен ъгъл е разположен бутон за влизане в системата. Потребителят ще бъде пренасочен към страница за вход като мастър.</w:t>
      </w:r>
    </w:p>
    <w:p>
      <w:pPr>
        <w:ind w:left="0" w:firstLine="0"/>
      </w:pPr>
      <w:r>
        <w:rPr>
          <w:rtl w:val="0"/>
        </w:rPr>
        <w:t xml:space="preserve"> </w:t>
      </w:r>
    </w:p>
    <w:p>
      <w:pPr>
        <w:pStyle w:val="5"/>
      </w:pPr>
      <w:bookmarkStart w:id="14" w:name="_qwzutpfzh86m" w:colFirst="0" w:colLast="0"/>
      <w:bookmarkEnd w:id="14"/>
      <w:r>
        <w:rPr>
          <w:rtl w:val="0"/>
        </w:rPr>
        <w:t>Начален екран</w:t>
      </w:r>
    </w:p>
    <w:p>
      <w:pPr>
        <w:ind w:left="0" w:firstLine="0"/>
      </w:pPr>
      <w:r>
        <w:drawing>
          <wp:inline distT="114300" distB="114300" distL="114300" distR="114300">
            <wp:extent cx="5730875" cy="2768600"/>
            <wp:effectExtent l="25400" t="25400" r="25400" b="254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 w="25400">
                      <a:solidFill>
                        <a:srgbClr val="666666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</w:pPr>
    </w:p>
    <w:p>
      <w:pPr>
        <w:pStyle w:val="5"/>
      </w:pPr>
      <w:bookmarkStart w:id="15" w:name="_y0fu2cbn4px9" w:colFirst="0" w:colLast="0"/>
      <w:bookmarkEnd w:id="15"/>
      <w:r>
        <w:rPr>
          <w:rtl w:val="0"/>
        </w:rPr>
        <w:t>Вход като мастър</w:t>
      </w:r>
    </w:p>
    <w:p>
      <w:pPr>
        <w:ind w:left="0" w:firstLine="0"/>
      </w:pPr>
      <w:r>
        <w:drawing>
          <wp:inline distT="114300" distB="114300" distL="114300" distR="114300">
            <wp:extent cx="5730875" cy="2781300"/>
            <wp:effectExtent l="25400" t="25400" r="25400" b="254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 w="25400">
                      <a:solidFill>
                        <a:srgbClr val="666666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>
      <w:pPr>
        <w:ind w:left="0" w:firstLine="0"/>
      </w:pPr>
    </w:p>
    <w:p>
      <w:pPr>
        <w:ind w:left="0" w:firstLine="0"/>
      </w:pPr>
      <w:r>
        <w:rPr>
          <w:i/>
          <w:rtl w:val="0"/>
        </w:rPr>
        <w:t>(тестови данни)</w:t>
      </w:r>
    </w:p>
    <w:p>
      <w:pPr>
        <w:ind w:left="0" w:firstLine="0"/>
      </w:pPr>
      <w:r>
        <w:rPr>
          <w:b/>
          <w:rtl w:val="0"/>
        </w:rPr>
        <w:t>your email:</w:t>
      </w:r>
      <w:r>
        <w:rPr>
          <w:rtl w:val="0"/>
        </w:rPr>
        <w:t xml:space="preserve"> </w:t>
      </w:r>
      <w:r>
        <w:fldChar w:fldCharType="begin"/>
      </w:r>
      <w:r>
        <w:instrText xml:space="preserve"> HYPERLINK "mailto:master@test.com" \h </w:instrText>
      </w:r>
      <w:r>
        <w:fldChar w:fldCharType="separate"/>
      </w:r>
      <w:r>
        <w:rPr>
          <w:color w:val="1155CC"/>
          <w:u w:val="single"/>
          <w:rtl w:val="0"/>
        </w:rPr>
        <w:t>master@test.com</w:t>
      </w:r>
      <w:r>
        <w:rPr>
          <w:color w:val="1155CC"/>
          <w:u w:val="single"/>
          <w:rtl w:val="0"/>
        </w:rPr>
        <w:fldChar w:fldCharType="end"/>
      </w:r>
    </w:p>
    <w:p>
      <w:pPr>
        <w:ind w:left="0" w:firstLine="0"/>
      </w:pPr>
      <w:r>
        <w:rPr>
          <w:b/>
          <w:rtl w:val="0"/>
        </w:rPr>
        <w:t>password:</w:t>
      </w:r>
      <w:r>
        <w:rPr>
          <w:rtl w:val="0"/>
        </w:rPr>
        <w:t xml:space="preserve"> asd</w:t>
      </w:r>
    </w:p>
    <w:p>
      <w:pPr>
        <w:ind w:left="0" w:firstLine="0"/>
      </w:pPr>
    </w:p>
    <w:p>
      <w:pPr>
        <w:ind w:left="0" w:firstLine="0"/>
      </w:pPr>
    </w:p>
    <w:p>
      <w:pPr>
        <w:pStyle w:val="5"/>
      </w:pPr>
      <w:bookmarkStart w:id="16" w:name="_vwgcx13qjd2k" w:colFirst="0" w:colLast="0"/>
      <w:bookmarkEnd w:id="16"/>
      <w:r>
        <w:rPr>
          <w:rtl w:val="0"/>
        </w:rPr>
        <w:t>Спринт листа</w:t>
      </w:r>
    </w:p>
    <w:p>
      <w:pPr>
        <w:ind w:left="0" w:firstLine="0"/>
      </w:pPr>
      <w:r>
        <w:rPr>
          <w:rtl w:val="0"/>
        </w:rPr>
        <w:t xml:space="preserve">Мастър потребителят има достъп до допълнителна функционалност: настройване на спринт. </w:t>
      </w:r>
    </w:p>
    <w:p>
      <w:pPr>
        <w:ind w:left="0" w:firstLine="0"/>
      </w:pPr>
      <w:r>
        <w:rPr>
          <w:rtl w:val="0"/>
        </w:rPr>
        <w:t xml:space="preserve">Има право да 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commentRangeStart w:id="4"/>
      <w:r>
        <w:rPr>
          <w:rtl w:val="0"/>
        </w:rPr>
        <w:t>създава и модифицира създадена стая</w:t>
      </w:r>
      <w:commentRangeEnd w:id="4"/>
      <w:r>
        <w:commentReference w:id="4"/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управление на статуса на даден спринт</w:t>
      </w:r>
    </w:p>
    <w:p/>
    <w:p>
      <w:pPr>
        <w:pStyle w:val="6"/>
      </w:pPr>
      <w:bookmarkStart w:id="17" w:name="_jbe836d0r9d9" w:colFirst="0" w:colLast="0"/>
      <w:bookmarkEnd w:id="17"/>
      <w:r>
        <w:rPr>
          <w:rtl w:val="0"/>
        </w:rPr>
        <w:t>статуси и екшъни</w:t>
      </w:r>
    </w:p>
    <w:p>
      <w:pPr>
        <w:ind w:left="720" w:firstLine="0"/>
      </w:pPr>
    </w:p>
    <w:tbl>
      <w:tblPr>
        <w:tblStyle w:val="13"/>
        <w:tblW w:w="8309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14"/>
        <w:gridCol w:w="1680"/>
        <w:gridCol w:w="1770"/>
        <w:gridCol w:w="27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2" w:hRule="atLeast"/>
        </w:trPr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Екшън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Текущ статус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Следващ статус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Create new (създай нов)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NEW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Стаята е създадена и е видима само за мастър потребител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Open Room (отвори стая)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NEW 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GROOMING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Стаята е отворена за всички потребители. Гост потребителите могат да влязат в стаята. (Фаза грууминг)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Open Room (отвори стая)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GROOMING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(Фаза грууминг)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End Grooming</w:t>
            </w:r>
          </w:p>
          <w:p>
            <w:pPr>
              <w:widowControl w:val="0"/>
              <w:spacing w:line="240" w:lineRule="auto"/>
            </w:pP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GROOMING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PLANNING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Фаза grooming е приключена и спринтът е готов за фаза planning (планиране)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Open Room (отвори стая)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PLANNING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Стаята е отворена за всички потребители. Гост потребителите могат да влязат в стаята. (Фаза planning)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End Planning</w:t>
            </w:r>
          </w:p>
          <w:p>
            <w:pPr>
              <w:widowControl w:val="0"/>
              <w:spacing w:line="240" w:lineRule="auto"/>
            </w:pP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PLANNING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ACTIVE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Фаза planning е приключена и спринтът е готов за изпълнение. Стаята за съответния спринт е затворена и не може да бъде редактирана или достъпвана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Close Sprint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ACTIVE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CLOSED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Спринтът е приключен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Edit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NEW, GROOMING, PLANNING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</w:t>
            </w:r>
          </w:p>
        </w:tc>
        <w:tc>
          <w:tcPr>
            <w:tcBorders>
              <w:top w:val="single" w:color="B7B7B7" w:sz="8" w:space="0"/>
              <w:left w:val="single" w:color="B7B7B7" w:sz="8" w:space="0"/>
              <w:bottom w:val="single" w:color="B7B7B7" w:sz="8" w:space="0"/>
              <w:right w:val="single" w:color="B7B7B7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Спринтът може да бъде редактиран</w:t>
            </w:r>
          </w:p>
        </w:tc>
      </w:tr>
    </w:tbl>
    <w:p>
      <w:pPr>
        <w:ind w:left="720" w:firstLine="0"/>
      </w:pPr>
    </w:p>
    <w:p>
      <w:pPr>
        <w:pStyle w:val="5"/>
      </w:pPr>
      <w:bookmarkStart w:id="18" w:name="_jdso5qml8wx8" w:colFirst="0" w:colLast="0"/>
      <w:bookmarkEnd w:id="18"/>
      <w:r>
        <w:rPr>
          <w:rtl w:val="0"/>
        </w:rPr>
        <w:t>Създаване на нов спринт</w:t>
      </w:r>
    </w:p>
    <w:p>
      <w:r>
        <w:rPr>
          <w:rtl w:val="0"/>
        </w:rPr>
        <w:t>При създаване на нов спринт, мастър потребителя задава име и парола на новия спринт, който ще бъде е идентификационното име, с което гост потребителите ще влизат в системата (sprint id, room password).</w:t>
      </w:r>
    </w:p>
    <w:p>
      <w:commentRangeStart w:id="5"/>
      <w:r>
        <w:rPr>
          <w:rtl w:val="0"/>
        </w:rPr>
        <w:t>Попълва списък от задачите, които са предоставени от бизнеса.</w:t>
      </w:r>
      <w:commentRangeEnd w:id="5"/>
      <w:r>
        <w:commentReference w:id="5"/>
      </w:r>
    </w:p>
    <w:p/>
    <w:p>
      <w:pPr>
        <w:pStyle w:val="5"/>
      </w:pPr>
      <w:bookmarkStart w:id="19" w:name="_sid07mzgcpxs" w:colFirst="0" w:colLast="0"/>
      <w:bookmarkEnd w:id="19"/>
      <w:r>
        <w:rPr>
          <w:rtl w:val="0"/>
        </w:rPr>
        <w:t>Grooming сесия</w:t>
      </w:r>
    </w:p>
    <w:p>
      <w:pPr>
        <w:ind w:left="0" w:firstLine="0"/>
      </w:pPr>
      <w:commentRangeStart w:id="6"/>
      <w:r>
        <w:rPr>
          <w:rtl w:val="0"/>
        </w:rPr>
        <w:t xml:space="preserve">Матър потребителя има </w:t>
      </w:r>
      <w:commentRangeEnd w:id="6"/>
      <w:r>
        <w:commentReference w:id="6"/>
      </w:r>
      <w:r>
        <w:rPr>
          <w:rtl w:val="0"/>
        </w:rPr>
        <w:t xml:space="preserve">възможност да отбелязва задачи като одобрени по време на grooming сесията. Одобрените задачи ще бъдат подбрани за planning фазата. </w:t>
      </w:r>
    </w:p>
    <w:p>
      <w:pPr>
        <w:ind w:left="0" w:firstLine="0"/>
      </w:pPr>
      <w:r>
        <w:rPr>
          <w:rtl w:val="0"/>
        </w:rPr>
        <w:t xml:space="preserve">След приключване на грууминг (чрез бутона End Grooming) спринтът е готов за следващата стъпка - планиране. </w:t>
      </w:r>
    </w:p>
    <w:p>
      <w:pPr>
        <w:ind w:left="0" w:firstLine="0"/>
      </w:pPr>
    </w:p>
    <w:p>
      <w:pPr>
        <w:ind w:left="0" w:firstLine="0"/>
      </w:pPr>
    </w:p>
    <w:p>
      <w:pPr>
        <w:pStyle w:val="5"/>
      </w:pPr>
      <w:bookmarkStart w:id="20" w:name="_yehwzctiako7" w:colFirst="0" w:colLast="0"/>
      <w:bookmarkEnd w:id="20"/>
      <w:r>
        <w:rPr>
          <w:rtl w:val="0"/>
        </w:rPr>
        <w:t>Planning сесия</w:t>
      </w:r>
    </w:p>
    <w:p>
      <w:commentRangeStart w:id="7"/>
      <w:r>
        <w:rPr>
          <w:rtl w:val="0"/>
        </w:rPr>
        <w:t xml:space="preserve">Матър потребителя има </w:t>
      </w:r>
      <w:commentRangeEnd w:id="7"/>
      <w:r>
        <w:commentReference w:id="7"/>
      </w:r>
      <w:r>
        <w:rPr>
          <w:rtl w:val="0"/>
        </w:rPr>
        <w:t xml:space="preserve">възможност да “назначава” задачи на конкретен/конктерни потребители (в текстовото поле Assignee), да отбелязва задачите, които ще влязат в спринта, да отбелязва сложността на задачите. След приключване на планинг сесията, спринтът ще бъде затворен. </w:t>
      </w:r>
    </w:p>
    <w:p>
      <w:pPr>
        <w:pStyle w:val="3"/>
      </w:pPr>
      <w:bookmarkStart w:id="21" w:name="_b0migg7q076c" w:colFirst="0" w:colLast="0"/>
      <w:bookmarkEnd w:id="21"/>
      <w:r>
        <w:rPr>
          <w:rtl w:val="0"/>
        </w:rPr>
        <w:t>Примерни данни</w:t>
      </w:r>
    </w:p>
    <w:p/>
    <w:p/>
    <w:p>
      <w:pPr>
        <w:pStyle w:val="3"/>
      </w:pPr>
      <w:bookmarkStart w:id="22" w:name="_c6nbcjc89uvk" w:colFirst="0" w:colLast="0"/>
      <w:bookmarkEnd w:id="22"/>
      <w:r>
        <w:rPr>
          <w:rtl w:val="0"/>
        </w:rPr>
        <w:t>Описание на програмния код</w:t>
      </w:r>
    </w:p>
    <w:p>
      <w:r>
        <w:rPr>
          <w:rtl w:val="0"/>
        </w:rPr>
        <w:t>Структурата на проекта е трислойна</w:t>
      </w:r>
    </w:p>
    <w:p/>
    <w:tbl>
      <w:tblPr>
        <w:tblStyle w:val="14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5"/>
        <w:gridCol w:w="70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/sprint-planner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     /view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страниците на приложението и логика, обвързана с изгледите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     /service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бизнес логика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     /repository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връзка с базата</w:t>
            </w:r>
          </w:p>
        </w:tc>
      </w:tr>
    </w:tbl>
    <w:p/>
    <w:p/>
    <w:p/>
    <w:tbl>
      <w:tblPr>
        <w:tblStyle w:val="15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5"/>
        <w:gridCol w:w="70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/view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 /css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стилизиращи файлове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 /script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взаимодействието на елементите;</w:t>
            </w:r>
          </w:p>
          <w:p>
            <w:r>
              <w:rPr>
                <w:rtl w:val="0"/>
              </w:rPr>
              <w:t>събиране и валидиране на информацията преди да бъде изпратена към бекенда, пращане на заявки за обработка на данните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</w:t>
            </w:r>
            <w:commentRangeStart w:id="8"/>
            <w:r>
              <w:rPr>
                <w:rtl w:val="0"/>
              </w:rPr>
              <w:t xml:space="preserve">    *.php </w:t>
            </w:r>
            <w:commentRangeEnd w:id="8"/>
            <w:r>
              <w:commentReference w:id="8"/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файлове, които репрезентират изгледите (html);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използване на php session обекти (разграничане на вписан в системата потребител и пренасочване ако няма достъп до страници)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>
              <w:rPr>
                <w:rtl w:val="0"/>
              </w:rPr>
              <w:t xml:space="preserve">index.php 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>
              <w:rPr>
                <w:rtl w:val="0"/>
              </w:rPr>
              <w:t xml:space="preserve">edit-sprint.php 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>
              <w:rPr>
                <w:rtl w:val="0"/>
              </w:rPr>
              <w:t xml:space="preserve">grooming-room.php 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>
              <w:rPr>
                <w:rtl w:val="0"/>
              </w:rPr>
              <w:t xml:space="preserve">planning-room.php 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>
              <w:rPr>
                <w:rtl w:val="0"/>
              </w:rPr>
              <w:t xml:space="preserve">create-new-sprint.php 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>
              <w:rPr>
                <w:rtl w:val="0"/>
              </w:rPr>
              <w:t xml:space="preserve">header.php 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>
              <w:rPr>
                <w:rtl w:val="0"/>
              </w:rPr>
              <w:t xml:space="preserve">login.php 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>
              <w:rPr>
                <w:rtl w:val="0"/>
              </w:rPr>
              <w:t xml:space="preserve">sprints.php </w:t>
            </w:r>
          </w:p>
          <w:p>
            <w:pPr>
              <w:widowControl w:val="0"/>
              <w:spacing w:line="240" w:lineRule="auto"/>
            </w:pPr>
          </w:p>
        </w:tc>
      </w:tr>
    </w:tbl>
    <w:p/>
    <w:p/>
    <w:tbl>
      <w:tblPr>
        <w:tblStyle w:val="16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5"/>
        <w:gridCol w:w="70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/service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 xml:space="preserve">бизнес логиката на приложението; </w:t>
            </w:r>
          </w:p>
          <w:p>
            <w:r>
              <w:rPr>
                <w:rtl w:val="0"/>
              </w:rPr>
              <w:t xml:space="preserve">връзка между фронтенда и ресурсите (базата) </w:t>
            </w:r>
          </w:p>
          <w:p>
            <w:r>
              <w:rPr>
                <w:rtl w:val="0"/>
              </w:rPr>
              <w:t>опит за структура по REST стандарт (по-отличително във файла Sprints.php)</w:t>
            </w:r>
          </w:p>
          <w:p/>
          <w:p>
            <w:r>
              <w:rPr>
                <w:rtl w:val="0"/>
              </w:rPr>
              <w:t xml:space="preserve">---- EnterRoom.php </w:t>
            </w:r>
          </w:p>
          <w:p>
            <w:r>
              <w:rPr>
                <w:rtl w:val="0"/>
              </w:rPr>
              <w:t xml:space="preserve">---- Login.php </w:t>
            </w:r>
          </w:p>
          <w:p>
            <w:r>
              <w:rPr>
                <w:rtl w:val="0"/>
              </w:rPr>
              <w:t xml:space="preserve">---- Logout.php </w:t>
            </w:r>
          </w:p>
          <w:p>
            <w:r>
              <w:rPr>
                <w:rtl w:val="0"/>
              </w:rPr>
              <w:t xml:space="preserve">---- Response.php </w:t>
            </w:r>
          </w:p>
          <w:p>
            <w:r>
              <w:rPr>
                <w:rtl w:val="0"/>
              </w:rPr>
              <w:t xml:space="preserve">---- Session.php </w:t>
            </w:r>
          </w:p>
          <w:p>
            <w:r>
              <w:rPr>
                <w:rtl w:val="0"/>
              </w:rPr>
              <w:t xml:space="preserve">---- Sprints.php </w:t>
            </w:r>
          </w:p>
          <w:p/>
        </w:tc>
      </w:tr>
    </w:tbl>
    <w:p/>
    <w:p/>
    <w:tbl>
      <w:tblPr>
        <w:tblStyle w:val="17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5"/>
        <w:gridCol w:w="70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/repository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/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 /db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>файлове за контрол на базата</w:t>
            </w:r>
          </w:p>
          <w:p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осъществяване на връзката и конфигурация</w:t>
            </w:r>
          </w:p>
          <w:p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>
              <w:rPr>
                <w:rtl w:val="0"/>
              </w:rPr>
              <w:t>файл, който стартира скриптовете от следващата папка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    /db-scripts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rtl w:val="0"/>
              </w:rPr>
              <w:t xml:space="preserve">скриптове за създаване на базата и попълване с тестови данни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    /pojo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репрезентация на обектите от базата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user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sprint</w:t>
            </w:r>
          </w:p>
          <w:p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task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&lt;repository&gt;.php</w:t>
            </w:r>
          </w:p>
        </w:tc>
        <w:tc>
          <w:tcPr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файлове за изпълняване на заявките към базата (CRUD на обектите) обособени спрямо обектите от базата</w:t>
            </w:r>
          </w:p>
        </w:tc>
      </w:tr>
    </w:tbl>
    <w:p/>
    <w:p/>
    <w:p>
      <w:pPr>
        <w:pStyle w:val="4"/>
      </w:pPr>
      <w:bookmarkStart w:id="23" w:name="_dhmscpq3fm1m" w:colFirst="0" w:colLast="0"/>
      <w:bookmarkEnd w:id="23"/>
      <w:commentRangeStart w:id="9"/>
      <w:r>
        <w:rPr>
          <w:rtl w:val="0"/>
        </w:rPr>
        <w:t>схема на базата</w:t>
      </w:r>
      <w:commentRangeEnd w:id="9"/>
      <w:r>
        <w:commentReference w:id="9"/>
      </w:r>
    </w:p>
    <w:p>
      <w:r>
        <w:drawing>
          <wp:inline distT="114300" distB="114300" distL="114300" distR="114300">
            <wp:extent cx="5730875" cy="4826000"/>
            <wp:effectExtent l="25400" t="25400" r="25400" b="254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>
                      <a:avLst/>
                    </a:prstGeom>
                    <a:ln w="25400">
                      <a:solidFill>
                        <a:srgbClr val="666666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4" w:name="_fyjbnzx3ofcx" w:colFirst="0" w:colLast="0"/>
      <w:bookmarkEnd w:id="24"/>
      <w:r>
        <w:rPr>
          <w:rtl w:val="0"/>
        </w:rPr>
        <w:t>Приноси на студента, ограничения и възможности за бъдещо разширение</w:t>
      </w:r>
    </w:p>
    <w:p>
      <w:pPr>
        <w:pStyle w:val="4"/>
      </w:pPr>
      <w:bookmarkStart w:id="25" w:name="_eawweekfh8dy" w:colFirst="0" w:colLast="0"/>
      <w:bookmarkEnd w:id="25"/>
      <w:r>
        <w:rPr>
          <w:rtl w:val="0"/>
        </w:rPr>
        <w:t>Ограничения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възможност за преглеждане на спринта само в статуси GROOMING и PLANNING</w:t>
      </w:r>
    </w:p>
    <w:p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липса на списък от предварително зададени задачи (backlog) и при създаване на нов спринт, трябва да се попълват наново</w:t>
      </w:r>
    </w:p>
    <w:p>
      <w:pPr>
        <w:pStyle w:val="4"/>
      </w:pPr>
      <w:bookmarkStart w:id="26" w:name="_d91igzqwrf27" w:colFirst="0" w:colLast="0"/>
      <w:bookmarkEnd w:id="26"/>
      <w:r>
        <w:rPr>
          <w:rtl w:val="0"/>
        </w:rPr>
        <w:t>Възможности за бъдещо разширение</w:t>
      </w:r>
    </w:p>
    <w:p>
      <w:pPr>
        <w:numPr>
          <w:ilvl w:val="0"/>
          <w:numId w:val="12"/>
        </w:numPr>
        <w:ind w:left="720" w:hanging="360"/>
        <w:rPr>
          <w:u w:val="none"/>
        </w:rPr>
      </w:pPr>
      <w:r>
        <w:rPr>
          <w:rtl w:val="0"/>
        </w:rPr>
        <w:t xml:space="preserve">интеграция със софтуери за организиране на задачите (Jira) </w:t>
      </w:r>
    </w:p>
    <w:p>
      <w:pPr>
        <w:numPr>
          <w:ilvl w:val="1"/>
          <w:numId w:val="12"/>
        </w:numPr>
        <w:ind w:left="1440" w:hanging="360"/>
        <w:rPr>
          <w:u w:val="none"/>
        </w:rPr>
      </w:pPr>
      <w:r>
        <w:rPr>
          <w:rtl w:val="0"/>
        </w:rPr>
        <w:t>атоматизиране (връзките със задачите, автоматично добавяне и създаване на спринт, включването на задачите в него и разпределянето на изпълнителите на задачите и др…)</w:t>
      </w:r>
    </w:p>
    <w:p>
      <w:pPr>
        <w:numPr>
          <w:ilvl w:val="0"/>
          <w:numId w:val="12"/>
        </w:numPr>
        <w:ind w:left="720" w:hanging="360"/>
        <w:rPr>
          <w:u w:val="none"/>
        </w:rPr>
      </w:pPr>
      <w:r>
        <w:rPr>
          <w:rtl w:val="0"/>
        </w:rPr>
        <w:t xml:space="preserve">разделение/групиране на задачите (features) </w:t>
      </w:r>
    </w:p>
    <w:p>
      <w:pPr>
        <w:numPr>
          <w:ilvl w:val="0"/>
          <w:numId w:val="12"/>
        </w:numPr>
        <w:ind w:left="720" w:hanging="360"/>
        <w:rPr>
          <w:u w:val="none"/>
        </w:rPr>
      </w:pPr>
      <w:r>
        <w:rPr>
          <w:rtl w:val="0"/>
        </w:rPr>
        <w:t>добавяне на задачи със прикачване на файл</w:t>
      </w:r>
    </w:p>
    <w:p>
      <w:pPr>
        <w:numPr>
          <w:ilvl w:val="0"/>
          <w:numId w:val="12"/>
        </w:numPr>
        <w:ind w:left="720" w:hanging="360"/>
        <w:rPr>
          <w:u w:val="none"/>
        </w:rPr>
      </w:pPr>
      <w:r>
        <w:rPr>
          <w:rtl w:val="0"/>
        </w:rPr>
        <w:t>добавяне на страница за оценяване на трудноста на задачите</w:t>
      </w:r>
    </w:p>
    <w:p>
      <w:pPr>
        <w:numPr>
          <w:ilvl w:val="0"/>
          <w:numId w:val="12"/>
        </w:numPr>
        <w:ind w:left="720" w:hanging="360"/>
        <w:rPr>
          <w:u w:val="none"/>
        </w:rPr>
      </w:pPr>
      <w:commentRangeStart w:id="10"/>
      <w:r>
        <w:rPr>
          <w:rtl w:val="0"/>
        </w:rPr>
        <w:t>приспособяване на платформата не само за спринт планиране</w:t>
      </w:r>
      <w:commentRangeEnd w:id="10"/>
      <w:r>
        <w:commentReference w:id="10"/>
      </w:r>
    </w:p>
    <w:p>
      <w:pPr>
        <w:pStyle w:val="3"/>
      </w:pPr>
      <w:bookmarkStart w:id="27" w:name="_hnw8a6tvwiav" w:colFirst="0" w:colLast="0"/>
      <w:bookmarkEnd w:id="27"/>
      <w:r>
        <w:rPr>
          <w:rtl w:val="0"/>
        </w:rPr>
        <w:t>Какво научих</w:t>
      </w:r>
    </w:p>
    <w:p>
      <w:pPr>
        <w:numPr>
          <w:ilvl w:val="0"/>
          <w:numId w:val="13"/>
        </w:numPr>
        <w:ind w:left="720" w:hanging="360"/>
        <w:rPr>
          <w:u w:val="none"/>
        </w:rPr>
      </w:pPr>
      <w:r>
        <w:rPr>
          <w:rtl w:val="0"/>
        </w:rPr>
        <w:t xml:space="preserve">реализация на комуникация от бекенда към базата с обекти от PHP </w:t>
      </w:r>
    </w:p>
    <w:p>
      <w:pPr>
        <w:numPr>
          <w:ilvl w:val="0"/>
          <w:numId w:val="13"/>
        </w:numPr>
        <w:ind w:left="720" w:hanging="360"/>
        <w:rPr>
          <w:u w:val="none"/>
        </w:rPr>
      </w:pPr>
      <w:r>
        <w:rPr>
          <w:rtl w:val="0"/>
        </w:rPr>
        <w:t>динамични списъци с javascript</w:t>
      </w:r>
    </w:p>
    <w:p>
      <w:pPr>
        <w:numPr>
          <w:ilvl w:val="0"/>
          <w:numId w:val="13"/>
        </w:numPr>
        <w:ind w:left="720" w:hanging="360"/>
        <w:rPr>
          <w:u w:val="none"/>
        </w:rPr>
      </w:pPr>
      <w:r>
        <w:rPr>
          <w:rtl w:val="0"/>
        </w:rPr>
        <w:t>че понякога се наиграваш, ако използваш стилизираща библиотека, но все пак помага</w:t>
      </w:r>
    </w:p>
    <w:p>
      <w:pPr>
        <w:pStyle w:val="3"/>
      </w:pPr>
      <w:bookmarkStart w:id="28" w:name="_73j7f6gbzc7c" w:colFirst="0" w:colLast="0"/>
      <w:bookmarkEnd w:id="28"/>
      <w:r>
        <w:rPr>
          <w:rtl w:val="0"/>
        </w:rPr>
        <w:t>Използвани източници</w:t>
      </w:r>
    </w:p>
    <w:p>
      <w:pPr>
        <w:numPr>
          <w:ilvl w:val="0"/>
          <w:numId w:val="14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"https://materializecss.com/" \h </w:instrText>
      </w:r>
      <w:r>
        <w:fldChar w:fldCharType="separate"/>
      </w:r>
      <w:r>
        <w:rPr>
          <w:color w:val="1155CC"/>
          <w:u w:val="single"/>
          <w:rtl w:val="0"/>
        </w:rPr>
        <w:t>https://materializecss.com/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библиотека за стилизиране</w:t>
      </w:r>
    </w:p>
    <w:p>
      <w:pPr>
        <w:numPr>
          <w:ilvl w:val="0"/>
          <w:numId w:val="14"/>
        </w:numPr>
        <w:ind w:left="720" w:hanging="360"/>
        <w:rPr>
          <w:u w:val="none"/>
        </w:rPr>
      </w:pPr>
      <w:r>
        <w:rPr>
          <w:rtl w:val="0"/>
        </w:rPr>
        <w:t xml:space="preserve">презентациите от курса </w:t>
      </w:r>
    </w:p>
    <w:p>
      <w:pPr>
        <w:numPr>
          <w:ilvl w:val="0"/>
          <w:numId w:val="14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"https://www.php.net/manual/en/refs.database.vendors.php" \h </w:instrText>
      </w:r>
      <w:r>
        <w:fldChar w:fldCharType="separate"/>
      </w:r>
      <w:r>
        <w:rPr>
          <w:color w:val="1155CC"/>
          <w:u w:val="single"/>
          <w:rtl w:val="0"/>
        </w:rPr>
        <w:t>https://www.php.net/manual/en/refs.database.vendors.php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официална документация на езика php</w:t>
      </w:r>
    </w:p>
    <w:p>
      <w:pPr>
        <w:numPr>
          <w:ilvl w:val="0"/>
          <w:numId w:val="14"/>
        </w:numPr>
        <w:ind w:left="720" w:hanging="360"/>
        <w:rPr>
          <w:u w:val="none"/>
        </w:rPr>
      </w:pPr>
      <w:r>
        <w:fldChar w:fldCharType="begin"/>
      </w:r>
      <w:r>
        <w:instrText xml:space="preserve"> HYPERLINK "https://www.w3schools.com/php/php_sessions.asp" \h </w:instrText>
      </w:r>
      <w:r>
        <w:fldChar w:fldCharType="separate"/>
      </w:r>
      <w:r>
        <w:rPr>
          <w:color w:val="1155CC"/>
          <w:u w:val="single"/>
          <w:rtl w:val="0"/>
        </w:rPr>
        <w:t>https://www.w3schools.com/php/php_sessions.asp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>
      <w:pPr>
        <w:numPr>
          <w:ilvl w:val="0"/>
          <w:numId w:val="14"/>
        </w:numPr>
        <w:ind w:left="720" w:hanging="360"/>
        <w:rPr>
          <w:u w:val="none"/>
        </w:rPr>
      </w:pPr>
    </w:p>
    <w:p/>
    <w:p/>
    <w:p/>
    <w:p>
      <w:pPr>
        <w:jc w:val="right"/>
      </w:pPr>
      <w:r>
        <w:rPr>
          <w:rtl w:val="0"/>
        </w:rPr>
        <w:t>Предал (подпис) ………………………</w:t>
      </w:r>
    </w:p>
    <w:p>
      <w:pPr>
        <w:jc w:val="right"/>
      </w:pPr>
      <w:r>
        <w:rPr>
          <w:rtl w:val="0"/>
        </w:rPr>
        <w:t>/ 61874, Доника Пенева, СИ /</w:t>
      </w:r>
    </w:p>
    <w:p>
      <w:pPr>
        <w:jc w:val="right"/>
      </w:pPr>
    </w:p>
    <w:p>
      <w:pPr>
        <w:jc w:val="right"/>
      </w:pPr>
      <w:r>
        <w:rPr>
          <w:rtl w:val="0"/>
        </w:rPr>
        <w:t>Приел (подпис) ………………………..</w:t>
      </w:r>
    </w:p>
    <w:p>
      <w:pPr>
        <w:jc w:val="right"/>
      </w:pPr>
      <w:r>
        <w:rPr>
          <w:rtl w:val="0"/>
        </w:rPr>
        <w:t>/ доц. Милен Петров /</w:t>
      </w:r>
    </w:p>
    <w:sectPr>
      <w:headerReference r:id="rId7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onika Peneva" w:date="2022-08-22T20:06:24Z" w:initials="">
    <w:p w14:paraId="40595F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Sprint терминология?</w:t>
      </w:r>
    </w:p>
    <w:p w14:paraId="4AC1017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MVC терминолгоия?</w:t>
      </w:r>
    </w:p>
  </w:comment>
  <w:comment w:id="1" w:author="Donika Peneva" w:date="2022-08-22T19:19:15Z" w:initials="">
    <w:p w14:paraId="1DE855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добавяне на данни</w:t>
      </w:r>
    </w:p>
  </w:comment>
  <w:comment w:id="2" w:author="Donika Peneva" w:date="2022-08-22T19:51:09Z" w:initials="">
    <w:p w14:paraId="3E4479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скрийншоти</w:t>
      </w:r>
    </w:p>
  </w:comment>
  <w:comment w:id="3" w:author="Donika Peneva" w:date="2022-08-22T19:51:09Z" w:initials="">
    <w:p w14:paraId="5BDB45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скрийншоти</w:t>
      </w:r>
    </w:p>
  </w:comment>
  <w:comment w:id="4" w:author="Donika Peneva" w:date="2022-08-22T19:20:42Z" w:initials="">
    <w:p w14:paraId="0DE649B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добавяне на скрийншоти</w:t>
      </w:r>
    </w:p>
  </w:comment>
  <w:comment w:id="5" w:author="Donika Peneva" w:date="2022-08-22T19:36:31Z" w:initials="">
    <w:p w14:paraId="649572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скрийншоти</w:t>
      </w:r>
    </w:p>
  </w:comment>
  <w:comment w:id="6" w:author="Donika Peneva" w:date="2022-08-22T19:33:45Z" w:initials="">
    <w:p w14:paraId="49D05B5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скрийншоти</w:t>
      </w:r>
    </w:p>
  </w:comment>
  <w:comment w:id="7" w:author="Donika Peneva" w:date="2022-08-22T19:33:45Z" w:initials="">
    <w:p w14:paraId="312F0F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скрийншоти</w:t>
      </w:r>
    </w:p>
  </w:comment>
  <w:comment w:id="8" w:author="Donika Peneva" w:date="2022-08-22T20:59:55Z" w:initials="">
    <w:p w14:paraId="587A476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има ли смисъл да изреждам какви страници имам?</w:t>
      </w:r>
    </w:p>
  </w:comment>
  <w:comment w:id="9" w:author="Donika Peneva" w:date="2022-08-22T21:41:17Z" w:initials="">
    <w:p w14:paraId="257712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трябва ли? щото не е актуалната</w:t>
      </w:r>
    </w:p>
  </w:comment>
  <w:comment w:id="10" w:author="Donika Peneva" w:date="2022-08-22T20:09:17Z" w:initials="">
    <w:p w14:paraId="52CC53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помисли си :)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C10170" w15:done="0"/>
  <w15:commentEx w15:paraId="1DE8553E" w15:done="0"/>
  <w15:commentEx w15:paraId="3E447939" w15:done="0"/>
  <w15:commentEx w15:paraId="5BDB455C" w15:done="0"/>
  <w15:commentEx w15:paraId="0DE649BD" w15:done="0"/>
  <w15:commentEx w15:paraId="6495722A" w15:done="0"/>
  <w15:commentEx w15:paraId="49D05B5F" w15:done="0"/>
  <w15:commentEx w15:paraId="312F0F3C" w15:done="0"/>
  <w15:commentEx w15:paraId="587A4767" w15:done="0"/>
  <w15:commentEx w15:paraId="2577123B" w15:done="0"/>
  <w15:commentEx w15:paraId="52CC53F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onika Peneva">
    <w15:presenceInfo w15:providerId="None" w15:userId="Donika Pene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DB5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bg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2023-06-29T11:22:25Z</dcterms:created>
  <dc:creator>donika.peneva</dc:creator>
  <cp:lastModifiedBy>Donika Peneva</cp:lastModifiedBy>
  <dcterms:modified xsi:type="dcterms:W3CDTF">2023-06-29T11:22:54Z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184FB0C9808E44F4AC5F2BFFB22123FE</vt:lpwstr>
  </property>
</Properties>
</file>